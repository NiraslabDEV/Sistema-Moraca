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Ordem de Serviço: OS25018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b/>
                <w:sz w:val="28"/>
              </w:rPr>
              <w:t xml:space="preserve">Ordem de Serviço
</w:t>
              <w:t>OS25018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00400" cy="1173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73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b/>
        </w:rPr>
        <w:t xml:space="preserve">Empresa: </w:t>
      </w:r>
      <w:r>
        <w:t>ZIEHM</w:t>
      </w:r>
    </w:p>
    <w:p>
      <w:r>
        <w:rPr>
          <w:b/>
        </w:rPr>
        <w:t xml:space="preserve">Cliente: </w:t>
      </w:r>
      <w:r>
        <w:t>hospital mandaqui</w:t>
      </w:r>
    </w:p>
    <w:p>
      <w:r>
        <w:rPr>
          <w:b/>
        </w:rPr>
        <w:t xml:space="preserve">Máquina: </w:t>
      </w:r>
      <w:r>
        <w:t>ziehm - vision</w:t>
      </w:r>
    </w:p>
    <w:p>
      <w:r>
        <w:rPr>
          <w:b/>
        </w:rPr>
        <w:t xml:space="preserve">Número de Série: </w:t>
      </w:r>
      <w:r>
        <w:t>12</w:t>
      </w:r>
    </w:p>
    <w:p>
      <w:r>
        <w:rPr>
          <w:b/>
        </w:rPr>
        <w:t xml:space="preserve">Patrimônio: </w:t>
      </w:r>
      <w:r>
        <w:t>1456</w:t>
      </w:r>
    </w:p>
    <w:p>
      <w:r>
        <w:rPr>
          <w:b/>
        </w:rPr>
        <w:t xml:space="preserve">Local: </w:t>
      </w:r>
      <w:r>
        <w:t>AACD local</w:t>
      </w:r>
    </w:p>
    <w:p>
      <w:r>
        <w:rPr>
          <w:b/>
        </w:rPr>
        <w:t xml:space="preserve">Endereço: </w:t>
      </w:r>
      <w:r>
        <w:t xml:space="preserve">rua bla blsa </w:t>
      </w:r>
    </w:p>
    <w:p>
      <w:r>
        <w:rPr>
          <w:b/>
        </w:rPr>
        <w:t xml:space="preserve">Telefone: </w:t>
      </w:r>
      <w:r>
        <w:t>cell 199545521</w:t>
      </w:r>
    </w:p>
    <w:p>
      <w:r>
        <w:rPr>
          <w:b/>
        </w:rPr>
        <w:t xml:space="preserve">Contato: </w:t>
      </w:r>
      <w:r>
        <w:t>Contato rodriog</w:t>
      </w:r>
    </w:p>
    <w:p>
      <w:r>
        <w:rPr>
          <w:b/>
        </w:rPr>
        <w:t xml:space="preserve">Telefone Contato: </w:t>
      </w:r>
      <w:r>
        <w:t>114588855 tel 1</w:t>
      </w:r>
    </w:p>
    <w:p>
      <w:r>
        <w:rPr>
          <w:b/>
        </w:rPr>
        <w:t xml:space="preserve">Telefone Contato Alternativo: </w:t>
      </w:r>
      <w:r>
        <w:t>2121454544 tel 2</w:t>
      </w:r>
    </w:p>
    <w:p>
      <w:r>
        <w:rPr>
          <w:b/>
        </w:rPr>
        <w:t xml:space="preserve">Urgência: </w:t>
      </w:r>
      <w:r>
        <w:t>Crítica</w:t>
      </w:r>
    </w:p>
    <w:p>
      <w:r>
        <w:rPr>
          <w:b/>
        </w:rPr>
        <w:t xml:space="preserve">Tipo de OS: </w:t>
      </w:r>
      <w:r>
        <w:t>MANUTENÇÃO CORRETIVA</w:t>
      </w:r>
    </w:p>
    <w:p>
      <w:r>
        <w:rPr>
          <w:b/>
        </w:rPr>
        <w:t xml:space="preserve">Data: </w:t>
      </w:r>
      <w:r>
        <w:t>19/03/2025</w:t>
      </w:r>
    </w:p>
    <w:p>
      <w:r>
        <w:rPr>
          <w:b/>
        </w:rPr>
        <w:t xml:space="preserve">Necessita Viagem: </w:t>
      </w:r>
      <w:r>
        <w:t>Sim</w:t>
      </w:r>
    </w:p>
    <w:p>
      <w:r>
        <w:rPr>
          <w:b/>
        </w:rPr>
        <w:t xml:space="preserve">Tipo de Hospedagem: </w:t>
      </w:r>
      <w:r>
        <w:t>Airbnb</w:t>
      </w:r>
    </w:p>
    <w:p>
      <w:r>
        <w:rPr>
          <w:b/>
        </w:rPr>
        <w:t xml:space="preserve">Prazo de Entrega: </w:t>
      </w:r>
      <w:r>
        <w:t>29/03/2025</w:t>
      </w:r>
    </w:p>
    <w:p>
      <w:pPr>
        <w:pStyle w:val="Heading1"/>
      </w:pPr>
      <w:r>
        <w:t>Descrição do Problema</w:t>
      </w:r>
    </w:p>
    <w:p>
      <w:r>
        <w:t>maquina nao liga</w:t>
        <w:tab/>
        <w:br/>
      </w:r>
    </w:p>
    <w:p>
      <w:pPr>
        <w:pStyle w:val="Heading1"/>
      </w:pPr>
      <w:r>
        <w:t>Descrição do Serviço</w:t>
      </w:r>
    </w:p>
    <w:p>
      <w:r>
        <w:t>ver o servico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