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b/>
                <w:sz w:val="28"/>
              </w:rPr>
              <w:t xml:space="preserve">Ordem de Serviço
</w:t>
              <w:t>OS25017 - INTERNO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00400" cy="1173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73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left"/>
            </w:pPr>
            <w:r>
              <w:rPr>
                <w:b/>
                <w:sz w:val="32"/>
              </w:rPr>
              <w:t>O.S.I. INTERNO - OS25017 (MORACA)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center"/>
            </w:pPr>
            <w:r>
              <w:rPr>
                <w:b/>
              </w:rPr>
              <w:t>MANUTENÇÃO CORRETIVA</w:t>
            </w:r>
          </w:p>
        </w:tc>
        <w:tc>
          <w:tcPr>
            <w:tcW w:type="dxa" w:w="5400"/>
          </w:tcPr>
          <w:p>
            <w:pPr>
              <w:jc w:val="center"/>
            </w:pPr>
            <w:r>
              <w:rPr>
                <w:b/>
              </w:rPr>
              <w:t>PRAZO DE ENTREGA FINAL: 25/03/2025</w:t>
            </w:r>
          </w:p>
        </w:tc>
      </w:tr>
    </w:tbl>
    <w:p>
      <w:r>
        <w:rPr>
          <w:b/>
        </w:rPr>
        <w:t>INFORMAÇÕES COMPLETAS:</w:t>
      </w:r>
      <w:r>
        <w:br/>
      </w:r>
      <w:r>
        <w:rPr>
          <w:b/>
        </w:rPr>
        <w:t xml:space="preserve">Empresa: </w:t>
      </w:r>
      <w:r>
        <w:t>MORACA</w:t>
        <w:br/>
      </w:r>
      <w:r>
        <w:rPr>
          <w:b/>
        </w:rPr>
        <w:t xml:space="preserve">Cliente: </w:t>
      </w:r>
      <w:r>
        <w:t>sdfdssdfsdffdfdssdf</w:t>
        <w:br/>
      </w:r>
      <w:r>
        <w:rPr>
          <w:b/>
        </w:rPr>
        <w:t xml:space="preserve">Máquina: </w:t>
      </w:r>
      <w:r>
        <w:t>dsffsdsfddffsd</w:t>
        <w:br/>
      </w:r>
      <w:r>
        <w:rPr>
          <w:b/>
        </w:rPr>
        <w:t xml:space="preserve">Tipo: </w:t>
      </w:r>
      <w:r>
        <w:t>MANUTENÇÃO CORRETIVA</w:t>
        <w:br/>
      </w:r>
      <w:r>
        <w:rPr>
          <w:b/>
        </w:rPr>
        <w:t xml:space="preserve">Nº de Patrimônio: </w:t>
      </w:r>
      <w:r>
        <w:t>sfdfdssfdsfd</w:t>
        <w:br/>
      </w:r>
      <w:r>
        <w:rPr>
          <w:b/>
        </w:rPr>
        <w:t xml:space="preserve">Nº de Série: </w:t>
      </w:r>
      <w:r>
        <w:t>sfdfsdsfdfdsfds</w:t>
        <w:br/>
      </w:r>
      <w:r>
        <w:rPr>
          <w:b/>
        </w:rPr>
        <w:t xml:space="preserve">Local: </w:t>
      </w:r>
      <w:r>
        <w:t>fdsfdssfd</w:t>
        <w:br/>
      </w:r>
      <w:r>
        <w:rPr>
          <w:b/>
        </w:rPr>
        <w:t xml:space="preserve">Endereço: </w:t>
      </w:r>
      <w:r>
        <w:t>sfdsfdfdssfsf</w:t>
        <w:br/>
      </w:r>
      <w:r>
        <w:rPr>
          <w:b/>
        </w:rPr>
        <w:t xml:space="preserve">Telefone: </w:t>
      </w:r>
      <w:r>
        <w:t>fsfsffdsfsdfs</w:t>
        <w:br/>
      </w:r>
      <w:r>
        <w:rPr>
          <w:b/>
        </w:rPr>
        <w:t xml:space="preserve">CEP: </w:t>
      </w:r>
      <w:r>
        <w:t>fsdsfsfsd</w:t>
        <w:br/>
      </w:r>
      <w:r>
        <w:rPr>
          <w:b/>
        </w:rPr>
        <w:t xml:space="preserve">Contato no Local: </w:t>
      </w:r>
      <w:r>
        <w:t>sfdfdsfdfsdfsd</w:t>
        <w:br/>
      </w:r>
      <w:r>
        <w:rPr>
          <w:b/>
        </w:rPr>
        <w:t xml:space="preserve">Telefone do Contato 1: </w:t>
      </w:r>
      <w:r>
        <w:t>fsdfsfdsfsf</w:t>
        <w:br/>
      </w:r>
      <w:r>
        <w:rPr>
          <w:b/>
        </w:rPr>
        <w:t xml:space="preserve">Telefone do Contato 2: </w:t>
      </w:r>
      <w:r>
        <w:t>ssffssfs</w:t>
        <w:br/>
      </w:r>
      <w:r>
        <w:rPr>
          <w:b/>
        </w:rPr>
        <w:t xml:space="preserve">Urgência: </w:t>
      </w:r>
      <w:r>
        <w:t>Alta</w:t>
        <w:br/>
      </w:r>
      <w:r>
        <w:rPr>
          <w:b/>
        </w:rPr>
        <w:t xml:space="preserve">Status: </w:t>
      </w:r>
      <w:r>
        <w:t>Pendente</w:t>
        <w:br/>
      </w:r>
      <w:r>
        <w:br/>
      </w:r>
      <w:r>
        <w:rPr>
          <w:b/>
        </w:rPr>
        <w:t>INFORMAÇÕES DE LOGÍSTICA:</w:t>
      </w:r>
      <w:r>
        <w:br/>
      </w:r>
      <w:r>
        <w:rPr>
          <w:b/>
        </w:rPr>
        <w:t xml:space="preserve">Necessita de Viagem: </w:t>
      </w:r>
      <w:r>
        <w:t>Sim</w:t>
        <w:br/>
      </w:r>
      <w:r>
        <w:rPr>
          <w:b/>
        </w:rPr>
        <w:t xml:space="preserve">Tipo de Hospedagem: </w:t>
      </w:r>
      <w:r>
        <w:t>Airbnb</w:t>
        <w:br/>
      </w:r>
      <w:r>
        <w:rPr>
          <w:b/>
        </w:rPr>
        <w:t xml:space="preserve">Prazo de Entrega: </w:t>
      </w:r>
      <w:r>
        <w:t>25/03/2025</w:t>
        <w:br/>
      </w:r>
    </w:p>
    <w:p>
      <w:r>
        <w:rPr>
          <w:b/>
        </w:rPr>
        <w:t>Descrição do Problema:</w:t>
      </w:r>
      <w:r>
        <w:br/>
      </w:r>
      <w:r>
        <w:t>sfdfsdsfdsfdsfd</w:t>
        <w:br/>
      </w:r>
      <w:r>
        <w:br/>
      </w:r>
      <w:r>
        <w:br/>
      </w:r>
    </w:p>
    <w:p>
      <w:r>
        <w:rPr>
          <w:b/>
        </w:rPr>
        <w:t>Descrição do Serviço Solicitado:</w:t>
      </w:r>
      <w:r>
        <w:br/>
      </w:r>
      <w:r>
        <w:t>ssfdsffdsfsfdfs</w:t>
        <w:br/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b/>
              </w:rPr>
              <w:t>TAREFA A EXECUTAR (INTERNO)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</w:rPr>
              <w:t>PRAZO PREVISTO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</w:rPr>
              <w:t>OK</w:t>
            </w:r>
          </w:p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</w:rPr>
              <w:t>OBSERVAÇÕES INTERNAS:</w:t>
            </w:r>
          </w:p>
        </w:tc>
      </w:tr>
      <w:tr>
        <w:trPr>
          <w:trHeight w:val="2880"/>
        </w:trPr>
        <w:tc>
          <w:tcPr>
            <w:tcW w:type="dxa" w:w="10800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